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Universal Stationery - Premium Products Catalog</w:t>
      </w:r>
    </w:p>
    <w:p>
      <w:pPr>
        <w:jc w:val="center"/>
      </w:pPr>
      <w:r>
        <w:t>Discover the finest stationery products designed for students, professionals, and creatives.</w:t>
      </w:r>
    </w:p>
    <w:p/>
    <w:p>
      <w:pPr>
        <w:pStyle w:val="Heading1"/>
      </w:pPr>
      <w:r>
        <w:t>✦ Writing Instruments</w:t>
      </w:r>
    </w:p>
    <w:p>
      <w:r>
        <w:t>1. Staedtler Norica Pencil - High-quality HB pencil with smooth graphite for everyday writing.</w:t>
        <w:br/>
        <w:t>2. Faber-Castell Ball Pen - Comfortable grip, long-lasting ink flow.</w:t>
        <w:br/>
        <w:t>3. Parker Fountain Pen - Premium design, elegant ink strokes for professionals.</w:t>
      </w:r>
    </w:p>
    <w:p>
      <w:pPr>
        <w:pStyle w:val="Heading1"/>
      </w:pPr>
      <w:r>
        <w:t>✦ Paper Products</w:t>
      </w:r>
    </w:p>
    <w:p>
      <w:r>
        <w:t>1. A4 Notebooks - 200 pages, available in ruled &amp; plain.</w:t>
        <w:br/>
        <w:t>2. Sticky Notes - Bright colors for reminders.</w:t>
        <w:br/>
        <w:t>3. Premium Sketchbook - 120 gsm paper, perfect for artists.</w:t>
      </w:r>
    </w:p>
    <w:p>
      <w:pPr>
        <w:pStyle w:val="Heading1"/>
      </w:pPr>
      <w:r>
        <w:t>✦ Office Essentials</w:t>
      </w:r>
    </w:p>
    <w:p>
      <w:r>
        <w:t>1. Staplers - Durable steel body with smooth action.</w:t>
        <w:br/>
        <w:t>2. Paper Clips - Rust-free, assorted sizes.</w:t>
        <w:br/>
        <w:t>3. Whiteboard Markers - Refillable, bold colors.</w:t>
      </w:r>
    </w:p>
    <w:p>
      <w:pPr>
        <w:pStyle w:val="Heading1"/>
      </w:pPr>
      <w:r>
        <w:t>✦ School Supplies</w:t>
      </w:r>
    </w:p>
    <w:p>
      <w:r>
        <w:t>1. Geometry Box - Complete set with compass, ruler, and protractor.</w:t>
        <w:br/>
        <w:t>2. Crayons Set - Non-toxic, vibrant colors.</w:t>
        <w:br/>
        <w:t>3. Erasers &amp; Sharpeners - Soft erasers, smooth sharpening.</w:t>
      </w:r>
    </w:p>
    <w:p>
      <w:pPr>
        <w:jc w:val="center"/>
      </w:pPr>
      <w:r>
        <w:rPr>
          <w:b/>
          <w:color w:val="0066CC"/>
          <w:sz w:val="24"/>
        </w:rPr>
        <w:t>Thank you for exploring our stationery collection!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